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Project Management - Oct 2022 Exam</w:t>
      </w:r>
    </w:p>
    <w:p>
      <w:r>
        <w:t>Instructions: Answer Q1 or Q2, and Q3 or Q4. Draw neat diagrams where necessary.</w:t>
      </w:r>
    </w:p>
    <w:p/>
    <w:p>
      <w:pPr>
        <w:pStyle w:val="Heading1"/>
      </w:pPr>
      <w:r>
        <w:t>Original Question Paper</w:t>
      </w:r>
    </w:p>
    <w:p>
      <w:r>
        <w:t>Q1) a) What is project? Why is software project management important. [5]</w:t>
      </w:r>
    </w:p>
    <w:p>
      <w:r>
        <w:t>Q1) b) How plans, methods and methodologies differ from each other? [5]</w:t>
      </w:r>
    </w:p>
    <w:p>
      <w:r>
        <w:t>Q1) c) Describe contract management in detail. [5]</w:t>
      </w:r>
    </w:p>
    <w:p>
      <w:r>
        <w:t>Q2) a) Identify the management responsibilities of the manager in view of software project management. [5]</w:t>
      </w:r>
    </w:p>
    <w:p>
      <w:r>
        <w:t>Q2) b) Explain traditional project management and modern project management. [5]</w:t>
      </w:r>
    </w:p>
    <w:p>
      <w:r>
        <w:t>Q2) c) Define business case and explain the concept of business case. [5]</w:t>
      </w:r>
    </w:p>
    <w:p>
      <w:r>
        <w:t>Q3) a) Draw the activity diagram in reference to online shopping system. [5]</w:t>
      </w:r>
    </w:p>
    <w:p>
      <w:r>
        <w:t>Q3) b) Explain GQM paradigm. [5]</w:t>
      </w:r>
    </w:p>
    <w:p>
      <w:r>
        <w:t>Q3) c) Enlist the techniques of process analysis and explain in brief. [5]</w:t>
      </w:r>
    </w:p>
    <w:p>
      <w:r>
        <w:t>Q4) a) Draw the use case diagram in reference to online shopping system. [5]</w:t>
      </w:r>
    </w:p>
    <w:p>
      <w:r>
        <w:t>Q4) b) What is project evaluation? Explain its importance. [5]</w:t>
      </w:r>
    </w:p>
    <w:p>
      <w:r>
        <w:t>Q4) c) Describe "Return on Investment" cost-benefits evaluation technique with example. [5]</w:t>
      </w:r>
    </w:p>
    <w:p>
      <w:r>
        <w:br w:type="page"/>
      </w:r>
    </w:p>
    <w:p>
      <w:pPr>
        <w:pStyle w:val="Heading1"/>
      </w:pPr>
      <w:r>
        <w:t>Detailed Answers</w:t>
      </w:r>
    </w:p>
    <w:p>
      <w:pPr>
        <w:pStyle w:val="Heading2"/>
      </w:pPr>
      <w:r>
        <w:t>Q1) a) What is project? Why is software project management important.</w:t>
      </w:r>
    </w:p>
    <w:p>
      <w:r>
        <w:t>A project is a temporary endeavor undertaken to create a unique product, service, or result. Software project management is important to ensure timely delivery, quality, cost control, risk management, and resource optimization.</w:t>
      </w:r>
    </w:p>
    <w:p/>
    <w:p>
      <w:pPr>
        <w:pStyle w:val="Heading2"/>
      </w:pPr>
      <w:r>
        <w:t>Q1) b) How plans, methods and methodologies differ from each other?</w:t>
      </w:r>
    </w:p>
    <w:p>
      <w:r>
        <w:t>Plans are detailed schemes for schedules and tasks, methods are procedures to perform specific tasks, and methodologies are comprehensive frameworks combining multiple methods for managing projects.</w:t>
      </w:r>
    </w:p>
    <w:p/>
    <w:p>
      <w:pPr>
        <w:pStyle w:val="Heading2"/>
      </w:pPr>
      <w:r>
        <w:t>Q1) c) Describe contract management in detail.</w:t>
      </w:r>
    </w:p>
    <w:p>
      <w:r>
        <w:t>Contract management involves managing agreements, negotiations, execution, compliance monitoring, risk and vendor management throughout the project lifecycle.</w:t>
      </w:r>
    </w:p>
    <w:p/>
    <w:p>
      <w:pPr>
        <w:pStyle w:val="Heading2"/>
      </w:pPr>
      <w:r>
        <w:t>Q2) a) Identify the management responsibilities of the manager in view of software project management.</w:t>
      </w:r>
    </w:p>
    <w:p>
      <w:r>
        <w:t>Responsibilities include planning, team leadership, project execution, stakeholder communication, quality assurance, and risk mitigation.</w:t>
      </w:r>
    </w:p>
    <w:p/>
    <w:p>
      <w:pPr>
        <w:pStyle w:val="Heading2"/>
      </w:pPr>
      <w:r>
        <w:t>Q2) b) Explain traditional project management and modern project management.</w:t>
      </w:r>
    </w:p>
    <w:p>
      <w:r>
        <w:t>Traditional project management is linear with detailed upfront planning; modern (Agile) is iterative, adaptive, and collaborative.</w:t>
      </w:r>
    </w:p>
    <w:p/>
    <w:p>
      <w:pPr>
        <w:pStyle w:val="Heading2"/>
      </w:pPr>
      <w:r>
        <w:t>Q2) c) Define business case and explain the concept of business case.</w:t>
      </w:r>
    </w:p>
    <w:p>
      <w:r>
        <w:t>A business case is a document justifying the project by outlining costs, benefits, risks, and strategic alignment to support decision-making.</w:t>
      </w:r>
    </w:p>
    <w:p/>
    <w:p>
      <w:pPr>
        <w:pStyle w:val="Heading2"/>
      </w:pPr>
      <w:r>
        <w:t>Q3) a) Draw the activity diagram in reference to online shopping system.</w:t>
      </w:r>
    </w:p>
    <w:p>
      <w:r>
        <w:t>Activity diagram for online shopping shows workflow from browsing, adding to cart, checkout, payment, and order confirmation.</w:t>
      </w:r>
    </w:p>
    <w:p>
      <w:r>
        <w:br/>
        <w:t>Figure: [Insert relevant UML diagram here]</w:t>
        <w:br/>
      </w:r>
    </w:p>
    <w:p/>
    <w:p>
      <w:pPr>
        <w:pStyle w:val="Heading2"/>
      </w:pPr>
      <w:r>
        <w:t>Q3) b) Explain GQM paradigm.</w:t>
      </w:r>
    </w:p>
    <w:p>
      <w:r>
        <w:t>GQM (Goal-Question-Metric) is a measurement approach defining goals, questions, and metrics to assess software quality and project success.</w:t>
      </w:r>
    </w:p>
    <w:p/>
    <w:p>
      <w:pPr>
        <w:pStyle w:val="Heading2"/>
      </w:pPr>
      <w:r>
        <w:t>Q3) c) Enlist the techniques of process analysis and explain in brief.</w:t>
      </w:r>
    </w:p>
    <w:p>
      <w:r>
        <w:t>Process analysis techniques include process mapping, gap analysis, value-added analysis, root cause analysis, and process mining to improve efficiency and quality.</w:t>
      </w:r>
    </w:p>
    <w:p/>
    <w:p>
      <w:pPr>
        <w:pStyle w:val="Heading2"/>
      </w:pPr>
      <w:r>
        <w:t>Q4) a) Draw the use case diagram in reference to online shopping system.</w:t>
      </w:r>
    </w:p>
    <w:p>
      <w:r>
        <w:t>Use case diagram shows actors (customer, admin) interacting with system functionalities like browsing, ordering, payment.</w:t>
      </w:r>
    </w:p>
    <w:p>
      <w:r>
        <w:br/>
        <w:t>Figure: [Insert relevant UML diagram here]</w:t>
        <w:br/>
      </w:r>
    </w:p>
    <w:p/>
    <w:p>
      <w:pPr>
        <w:pStyle w:val="Heading2"/>
      </w:pPr>
      <w:r>
        <w:t>Q4) b) What is project evaluation? Explain its importance.</w:t>
      </w:r>
    </w:p>
    <w:p>
      <w:r>
        <w:t>Project evaluation assesses project effectiveness and impact for performance measurement, accountability, learning, and decision-making.</w:t>
      </w:r>
    </w:p>
    <w:p/>
    <w:p>
      <w:pPr>
        <w:pStyle w:val="Heading2"/>
      </w:pPr>
      <w:r>
        <w:t>Q4) c) Describe "Return on Investment" cost-benefits evaluation technique with example.</w:t>
      </w:r>
    </w:p>
    <w:p>
      <w:r>
        <w:t>Return on Investment (ROI) measures profitability as (Net Benefits / Cost) x 100%. Example: ROI of 42.9% shows financial gain over costs.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